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65265-2019 i Överkalix kommun</w:t>
      </w:r>
    </w:p>
    <w:p>
      <w:r>
        <w:t>Detta dokument behandlar höga naturvärden i avverkningsamälan A 65265-2019 i Överkalix kommun. Denna avverkningsanmälan inkom 2019-12-03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kråka (NT, §4), svartvit flugsnappare (NT, §4), sävsparv (NT, §4), ärtsångare (NT, §4), plattlummer (S, §9),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65265-2019.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7373995, E 832181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Kråka (NT, §4)</w:t>
      </w:r>
    </w:p>
    <w:p>
      <w:pPr>
        <w:pStyle w:val="ListBullet"/>
      </w:pPr>
      <w:r>
        <w:t>Svartvit flugsnappare (NT, §4)</w:t>
      </w:r>
    </w:p>
    <w:p>
      <w:pPr>
        <w:pStyle w:val="ListBullet"/>
      </w:pPr>
      <w:r>
        <w:t>Sävsparv (NT, §4)</w:t>
      </w:r>
    </w:p>
    <w:p>
      <w:pPr>
        <w:pStyle w:val="ListBullet"/>
      </w:pPr>
      <w:r>
        <w:t>Ärtsångare (NT, §4)</w:t>
      </w:r>
    </w:p>
    <w:p>
      <w:pPr>
        <w:pStyle w:val="ListBullet"/>
      </w:pPr>
      <w:r>
        <w:t>Plattlummer (S, §9)</w:t>
      </w:r>
    </w:p>
    <w:p>
      <w:pPr>
        <w:pStyle w:val="ListBullet"/>
      </w:pPr>
      <w:r>
        <w:t>Mattlummer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