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67415-2020 i Överkalix kommun</w:t>
      </w:r>
    </w:p>
    <w:p>
      <w:r>
        <w:t>Detta dokument behandlar höga naturvärden i avverkningsamälan A 67415-2020 i Överkalix kommun. Denna avverkningsanmälan inkom 2020-12-16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garnlav (NT), vedflamlav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512"/>
            <wp:docPr id="1" name="Picture 1"/>
            <wp:cNvGraphicFramePr>
              <a:graphicFrameLocks noChangeAspect="1"/>
            </wp:cNvGraphicFramePr>
            <a:graphic>
              <a:graphicData uri="http://schemas.openxmlformats.org/drawingml/2006/picture">
                <pic:pic>
                  <pic:nvPicPr>
                    <pic:cNvPr id="0" name="A 67415-2020.png"/>
                    <pic:cNvPicPr/>
                  </pic:nvPicPr>
                  <pic:blipFill>
                    <a:blip r:embed="rId16"/>
                    <a:stretch>
                      <a:fillRect/>
                    </a:stretch>
                  </pic:blipFill>
                  <pic:spPr>
                    <a:xfrm>
                      <a:off x="0" y="0"/>
                      <a:ext cx="5486400" cy="2762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7367287, E 856638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