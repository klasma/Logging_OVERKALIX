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60554-2021 i Överkalix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